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31" w:rsidRDefault="00587978">
      <w:pPr>
        <w:pStyle w:val="Title"/>
      </w:pPr>
      <w:r>
        <w:t>Train Image Classification Model with TensorFlow and DVC on EC2</w:t>
      </w:r>
    </w:p>
    <w:p w:rsidR="00247331" w:rsidRDefault="00587978">
      <w:r>
        <w:t xml:space="preserve">This repository contains scripts and instructions to set up an EC2 instance for training an image classification model using TensorFlow with GPU support. </w:t>
      </w:r>
      <w:r>
        <w:br/>
        <w:t xml:space="preserve">The setup includes data versioning </w:t>
      </w:r>
      <w:r>
        <w:t>using DVC, pulling datasets from S3, and using Conda for managing the environment.</w:t>
      </w:r>
    </w:p>
    <w:p w:rsidR="00247331" w:rsidRDefault="00587978">
      <w:pPr>
        <w:pStyle w:val="Heading1"/>
      </w:pPr>
      <w:r>
        <w:t>Prerequisites</w:t>
      </w:r>
    </w:p>
    <w:p w:rsidR="00247331" w:rsidRDefault="00587978">
      <w:r>
        <w:t>- AWS EC2 instance with NVIDIA GPU support (e.g., p2, p3, g4dn instances)</w:t>
      </w:r>
      <w:r>
        <w:br/>
        <w:t>- Basic knowledge of `git`, `conda`, `dvc`, and `AWS`</w:t>
      </w:r>
    </w:p>
    <w:p w:rsidR="00247331" w:rsidRDefault="00587978">
      <w:pPr>
        <w:pStyle w:val="Heading1"/>
      </w:pPr>
      <w:r>
        <w:t>Setup Instructions</w:t>
      </w:r>
    </w:p>
    <w:p w:rsidR="00247331" w:rsidRDefault="00587978">
      <w:pPr>
        <w:pStyle w:val="Heading2"/>
      </w:pPr>
      <w:r>
        <w:t>1. Install N</w:t>
      </w:r>
      <w:r>
        <w:t>VIDIA Drivers and CUDA Toolkit</w:t>
      </w:r>
    </w:p>
    <w:p w:rsidR="00247331" w:rsidRDefault="00587978">
      <w:r>
        <w:t>Update the system and install NVIDIA drivers with CUDA support:</w:t>
      </w:r>
    </w:p>
    <w:p w:rsidR="00247331" w:rsidRDefault="00587978">
      <w:r>
        <w:br/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  <w:r>
        <w:br/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</w:t>
      </w:r>
      <w:proofErr w:type="spellStart"/>
      <w:r>
        <w:t>dkms</w:t>
      </w:r>
      <w:proofErr w:type="spellEnd"/>
      <w:r>
        <w:t xml:space="preserve"> kernel-</w:t>
      </w:r>
      <w:proofErr w:type="spellStart"/>
      <w:r>
        <w:t>devel</w:t>
      </w:r>
      <w:proofErr w:type="spellEnd"/>
      <w:r>
        <w:t xml:space="preserve"> kernel-modules-extra</w:t>
      </w:r>
      <w:r>
        <w:br/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config-manager --add-repo</w:t>
      </w:r>
      <w:r>
        <w:t xml:space="preserve"> </w:t>
      </w:r>
      <w:r>
        <w:t>https://developer.download.nvidia.com/compute/c</w:t>
      </w:r>
      <w:r>
        <w:t>uda/repos/amzn2023/x86_64/cuda-amzn2023.repo</w:t>
      </w:r>
      <w:r>
        <w:br/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clean expire-cache</w:t>
      </w:r>
      <w:r>
        <w:br/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module install -y </w:t>
      </w:r>
      <w:proofErr w:type="spellStart"/>
      <w:r>
        <w:t>nvidia-</w:t>
      </w:r>
      <w:proofErr w:type="gramStart"/>
      <w:r>
        <w:t>driver:latest</w:t>
      </w:r>
      <w:proofErr w:type="gramEnd"/>
      <w:r>
        <w:t>-dkms</w:t>
      </w:r>
      <w:proofErr w:type="spellEnd"/>
      <w:r>
        <w:br/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</w:t>
      </w:r>
      <w:proofErr w:type="spellStart"/>
      <w:r>
        <w:t>cuda</w:t>
      </w:r>
      <w:proofErr w:type="spellEnd"/>
      <w:r>
        <w:t>-toolkit</w:t>
      </w:r>
      <w:r>
        <w:br/>
        <w:t xml:space="preserve">- </w:t>
      </w:r>
      <w:proofErr w:type="spellStart"/>
      <w:r>
        <w:t>sudo</w:t>
      </w:r>
      <w:proofErr w:type="spellEnd"/>
      <w:r>
        <w:t xml:space="preserve"> reboot</w:t>
      </w:r>
      <w:r>
        <w:br/>
      </w:r>
    </w:p>
    <w:p w:rsidR="00247331" w:rsidRDefault="00587978">
      <w:r>
        <w:t>V</w:t>
      </w:r>
      <w:r>
        <w:t>erify that the NVIDIA drivers and CUDA toolkit are correctly installed:</w:t>
      </w:r>
    </w:p>
    <w:p w:rsidR="00247331" w:rsidRDefault="00587978">
      <w:r>
        <w:br/>
        <w:t xml:space="preserve">- </w:t>
      </w:r>
      <w:proofErr w:type="spellStart"/>
      <w:r>
        <w:t>nvidia-smi</w:t>
      </w:r>
      <w:proofErr w:type="spellEnd"/>
      <w:r>
        <w:br/>
        <w:t xml:space="preserve">-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/bin/</w:t>
      </w:r>
      <w:proofErr w:type="spellStart"/>
      <w:r>
        <w:t>nvcc</w:t>
      </w:r>
      <w:proofErr w:type="spellEnd"/>
      <w:r>
        <w:t xml:space="preserve"> --version</w:t>
      </w:r>
      <w:r>
        <w:br/>
        <w:t xml:space="preserve">- </w:t>
      </w:r>
      <w:proofErr w:type="spellStart"/>
      <w:r>
        <w:t>sudo</w:t>
      </w:r>
      <w:proofErr w:type="spellEnd"/>
      <w:r>
        <w:t xml:space="preserve"> yum install -y mesa-libGL mesa-libGL-devel libGLU libX11</w:t>
      </w:r>
      <w:r>
        <w:br/>
      </w:r>
    </w:p>
    <w:p w:rsidR="00247331" w:rsidRDefault="00587978">
      <w:pPr>
        <w:pStyle w:val="Heading2"/>
      </w:pPr>
      <w:r>
        <w:t>2. Install Miniconda</w:t>
      </w:r>
    </w:p>
    <w:p w:rsidR="00247331" w:rsidRDefault="00587978">
      <w:r>
        <w:t>Install Miniconda to manage Python environments and dependencies:</w:t>
      </w:r>
    </w:p>
    <w:p w:rsidR="00247331" w:rsidRDefault="00587978">
      <w:r>
        <w:lastRenderedPageBreak/>
        <w:br/>
        <w:t xml:space="preserve">- </w:t>
      </w:r>
      <w:proofErr w:type="spellStart"/>
      <w:r>
        <w:t>wget</w:t>
      </w:r>
      <w:proofErr w:type="spellEnd"/>
      <w:r>
        <w:t xml:space="preserve"> https://repo.anaconda.com/miniconda/Miniconda3-latest-Linux-x86_</w:t>
      </w:r>
      <w:r>
        <w:t>64.sh</w:t>
      </w:r>
      <w:r>
        <w:br/>
        <w:t xml:space="preserve">- </w:t>
      </w:r>
      <w:r>
        <w:t>bash Miniconda3-latest-Linux-x86_64.sh</w:t>
      </w:r>
      <w:r>
        <w:br/>
        <w:t xml:space="preserve">- </w:t>
      </w: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br/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</w:r>
    </w:p>
    <w:p w:rsidR="00247331" w:rsidRDefault="00587978">
      <w:r>
        <w:t>Change owner for any folder (e.g., Miniconda folder):</w:t>
      </w:r>
    </w:p>
    <w:p w:rsidR="00247331" w:rsidRDefault="00587978">
      <w:r>
        <w:br/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ec2-user:ec2-user /home/ec2-user/miniconda3</w:t>
      </w:r>
      <w:r>
        <w:br/>
      </w:r>
    </w:p>
    <w:p w:rsidR="00247331" w:rsidRDefault="00587978">
      <w:pPr>
        <w:pStyle w:val="Heading2"/>
      </w:pPr>
      <w:r>
        <w:t>3. Install TensorFlow with GPU Support using Conda</w:t>
      </w:r>
    </w:p>
    <w:p w:rsidR="00247331" w:rsidRDefault="00587978">
      <w:r>
        <w:t>Create a Conda en</w:t>
      </w:r>
      <w:r>
        <w:t>vironment and install TensorFlow with GPU support:</w:t>
      </w:r>
    </w:p>
    <w:p w:rsidR="00247331" w:rsidRDefault="00587978">
      <w:r>
        <w:br/>
        <w:t xml:space="preserve">- </w:t>
      </w:r>
      <w:proofErr w:type="spellStart"/>
      <w:r>
        <w:t>conda</w:t>
      </w:r>
      <w:proofErr w:type="spellEnd"/>
      <w:r>
        <w:t xml:space="preserve"> create --name </w:t>
      </w:r>
      <w:proofErr w:type="spellStart"/>
      <w:r>
        <w:t>tf</w:t>
      </w:r>
      <w:proofErr w:type="spellEnd"/>
      <w:r>
        <w:t xml:space="preserve"> python=3.9</w:t>
      </w:r>
      <w:r>
        <w:br/>
        <w:t xml:space="preserve">-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tf</w:t>
      </w:r>
      <w:proofErr w:type="spellEnd"/>
      <w:r>
        <w:br/>
        <w:t xml:space="preserve">- 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cudatoolkit</w:t>
      </w:r>
      <w:proofErr w:type="spellEnd"/>
      <w:r>
        <w:t xml:space="preserve">=11.2.2 </w:t>
      </w:r>
      <w:proofErr w:type="spellStart"/>
      <w:r>
        <w:t>cudnn</w:t>
      </w:r>
      <w:proofErr w:type="spellEnd"/>
      <w:r>
        <w:t>=8.1.0</w:t>
      </w:r>
      <w:r>
        <w:br/>
      </w:r>
      <w:r>
        <w:br/>
        <w:t># Create directories to store activation and deactivation scripts</w:t>
      </w:r>
      <w:r>
        <w:br/>
        <w:t xml:space="preserve">- </w:t>
      </w:r>
      <w:proofErr w:type="spellStart"/>
      <w:r>
        <w:t>mkdir</w:t>
      </w:r>
      <w:proofErr w:type="spellEnd"/>
      <w:r>
        <w:t xml:space="preserve"> -p $CONDA_PREFIX/</w:t>
      </w:r>
      <w:proofErr w:type="spellStart"/>
      <w:r>
        <w:t>et</w:t>
      </w:r>
      <w:r>
        <w:t>c</w:t>
      </w:r>
      <w:proofErr w:type="spellEnd"/>
      <w:r>
        <w:t>/</w:t>
      </w:r>
      <w:proofErr w:type="spellStart"/>
      <w:r>
        <w:t>conda</w:t>
      </w:r>
      <w:proofErr w:type="spellEnd"/>
      <w:r>
        <w:t>/</w:t>
      </w:r>
      <w:proofErr w:type="spellStart"/>
      <w:r>
        <w:t>activate.d</w:t>
      </w:r>
      <w:proofErr w:type="spellEnd"/>
      <w:r>
        <w:br/>
        <w:t xml:space="preserve">- </w:t>
      </w:r>
      <w:proofErr w:type="spellStart"/>
      <w:r>
        <w:t>mkdir</w:t>
      </w:r>
      <w:proofErr w:type="spellEnd"/>
      <w:r>
        <w:t xml:space="preserve"> -p $CONDA_PREFIX/</w:t>
      </w:r>
      <w:proofErr w:type="spellStart"/>
      <w:r>
        <w:t>etc</w:t>
      </w:r>
      <w:proofErr w:type="spellEnd"/>
      <w:r>
        <w:t>/</w:t>
      </w:r>
      <w:proofErr w:type="spellStart"/>
      <w:r>
        <w:t>conda</w:t>
      </w:r>
      <w:proofErr w:type="spellEnd"/>
      <w:r>
        <w:t>/</w:t>
      </w:r>
      <w:proofErr w:type="spellStart"/>
      <w:r>
        <w:t>deactivate.d</w:t>
      </w:r>
      <w:proofErr w:type="spellEnd"/>
      <w:r>
        <w:br/>
      </w:r>
      <w:r>
        <w:br/>
        <w:t># Add commands to the scripts</w:t>
      </w:r>
      <w:r>
        <w:br/>
        <w:t xml:space="preserve">- </w:t>
      </w:r>
      <w:proofErr w:type="spellStart"/>
      <w:r>
        <w:t>printf</w:t>
      </w:r>
      <w:proofErr w:type="spellEnd"/>
      <w:r>
        <w:t xml:space="preserve"> 'export OLD_LD_LIBRARY_PATH=${LD_LIBRARY_PATH}</w:t>
      </w:r>
      <w:r>
        <w:br/>
        <w:t>-</w:t>
      </w:r>
      <w:r>
        <w:t>export LD_LIBRARY_PATH=${LD_LIBRARY_PATH}:${CONDA_PREFIX}/lib/</w:t>
      </w:r>
      <w:r>
        <w:br/>
        <w:t>' &gt; $CONDA_PREFIX/etc/conda/activate.d/env_</w:t>
      </w:r>
      <w:r>
        <w:t>vars.sh</w:t>
      </w:r>
      <w:r>
        <w:br/>
        <w:t xml:space="preserve">- </w:t>
      </w:r>
      <w:proofErr w:type="spellStart"/>
      <w:r>
        <w:t>printf</w:t>
      </w:r>
      <w:proofErr w:type="spellEnd"/>
      <w:r>
        <w:t xml:space="preserve"> 'export LD_LIBRARY_PATH=${OLD_LD_LIBRARY_PATH}</w:t>
      </w:r>
      <w:r>
        <w:br/>
        <w:t>unset OLD_LD_LIBRARY_PATH</w:t>
      </w:r>
      <w:r>
        <w:br/>
        <w:t>' &gt; $CONDA_PREFIX/etc/conda/deactivate.d/env_vars.sh</w:t>
      </w:r>
      <w:r>
        <w:br/>
      </w:r>
      <w:r>
        <w:br/>
        <w:t># Run the script once</w:t>
      </w:r>
      <w:r>
        <w:br/>
        <w:t xml:space="preserve">- </w:t>
      </w:r>
      <w:r>
        <w:t>source $CONDA_PREFIX/etc/conda/activate.d/env_vars.sh</w:t>
      </w:r>
      <w:r>
        <w:br/>
      </w:r>
      <w:r>
        <w:br/>
        <w:t>pip install --upgrade pip</w:t>
      </w:r>
      <w:r>
        <w:br/>
        <w:t>pip install</w:t>
      </w:r>
      <w:r>
        <w:t xml:space="preserve"> tensorflow==2.11</w:t>
      </w:r>
      <w:r>
        <w:br/>
        <w:t>conda install numpy==1.26</w:t>
      </w:r>
      <w:r>
        <w:br/>
        <w:t>conda install git</w:t>
      </w:r>
      <w:r>
        <w:br/>
      </w:r>
    </w:p>
    <w:p w:rsidR="00247331" w:rsidRDefault="00587978">
      <w:r>
        <w:t>Check that TensorFlow can detect the GPU:</w:t>
      </w:r>
    </w:p>
    <w:p w:rsidR="00247331" w:rsidRDefault="00587978">
      <w:r>
        <w:lastRenderedPageBreak/>
        <w:br/>
        <w:t>python -c "import tensorflow as tf; print(tf.config.list_physical_devices('GPU'))"</w:t>
      </w:r>
      <w:r>
        <w:br/>
      </w:r>
    </w:p>
    <w:p w:rsidR="00247331" w:rsidRDefault="00587978">
      <w:pPr>
        <w:pStyle w:val="Heading2"/>
      </w:pPr>
      <w:r>
        <w:t>4. Clone the GitHub Repository</w:t>
      </w:r>
    </w:p>
    <w:p w:rsidR="00247331" w:rsidRDefault="00587978">
      <w:r>
        <w:t>Clone the project repository and in</w:t>
      </w:r>
      <w:r>
        <w:t>stall necessary packages:</w:t>
      </w:r>
    </w:p>
    <w:p w:rsidR="00247331" w:rsidRDefault="00587978">
      <w:r>
        <w:br/>
        <w:t>git clone https://github.com/Kartik-A-1820/train_model.git</w:t>
      </w:r>
      <w:r>
        <w:br/>
        <w:t>cd train_model</w:t>
      </w:r>
      <w:r>
        <w:br/>
        <w:t>pip install pyyaml==6.0.1</w:t>
      </w:r>
      <w:r>
        <w:br/>
        <w:t>pip install mlflow</w:t>
      </w:r>
      <w:r>
        <w:br/>
        <w:t xml:space="preserve">pip install dvc[s3] </w:t>
      </w:r>
      <w:r>
        <w:br/>
        <w:t>dvc pull</w:t>
      </w:r>
      <w:r>
        <w:br/>
        <w:t>pip install scipy==1.12</w:t>
      </w:r>
      <w:r>
        <w:br/>
        <w:t>pip install opencv-python==4.9.0.80</w:t>
      </w:r>
      <w:r>
        <w:br/>
        <w:t>pip install keras-tu</w:t>
      </w:r>
      <w:r>
        <w:t>ner</w:t>
      </w:r>
      <w:r>
        <w:br/>
        <w:t>pip install h5py==3.10.0</w:t>
      </w:r>
      <w:r>
        <w:br/>
      </w:r>
      <w:bookmarkStart w:id="0" w:name="_GoBack"/>
      <w:bookmarkEnd w:id="0"/>
    </w:p>
    <w:sectPr w:rsidR="00247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331"/>
    <w:rsid w:val="0029639D"/>
    <w:rsid w:val="00326F90"/>
    <w:rsid w:val="005879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3871D"/>
  <w14:defaultImageDpi w14:val="300"/>
  <w15:docId w15:val="{C8E4BF70-6261-41BB-B4FB-5E25DF64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FCED8D-8DB7-4C16-8804-90DE0242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2BA18EC033 Kartik Anagawadi</cp:lastModifiedBy>
  <cp:revision>2</cp:revision>
  <dcterms:created xsi:type="dcterms:W3CDTF">2013-12-23T23:15:00Z</dcterms:created>
  <dcterms:modified xsi:type="dcterms:W3CDTF">2024-09-09T09:00:00Z</dcterms:modified>
  <cp:category/>
</cp:coreProperties>
</file>